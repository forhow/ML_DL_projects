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</w:rPr>
        <w:t>기사 종합 보고서</w:t>
      </w:r>
    </w:p>
    <w:p>
      <w:pPr>
        <w:jc w:val="right"/>
      </w:pPr>
      <w:r>
        <w:rPr>
          <w:b/>
        </w:rPr>
        <w:t>검색어 : 백신</w:t>
      </w:r>
    </w:p>
    <w:p>
      <w:pPr>
        <w:pStyle w:val="Heading1"/>
      </w:pPr>
      <w:r>
        <w:t>“코로나19의 처음과 끝을 폭로한다”…바이러스의 기원을 찾아서</w:t>
      </w:r>
    </w:p>
    <w:p>
      <w:pPr>
        <w:jc w:val="right"/>
      </w:pPr>
      <w:r>
        <w:t>문화일보</w:t>
      </w:r>
      <w:r>
        <w:t xml:space="preserve">                 2021.05.07</w:t>
      </w:r>
    </w:p>
    <w:p>
      <w:r>
        <w:t>... 쉽게 믿기 어렵다”는 의미심장한 말로 책을 맺는다. 인류는 한번도 경험해보지 못했던 코로나19 시대를 살아가고 있으며, 부단히 노력하고 있다. 한편에서는 백신이 접종되고 있지만 또 다른 한편에서는 변이 바이러스가 다시 유행하는 모양새다. 그런 상황 속에서 이 책은 “누군가 의도적으로 이 바이러스를 만들었고, 특정 ...</w:t>
      </w:r>
    </w:p>
    <w:p>
      <w:r>
        <w:t>http://www.munhwa.com/news/view.html?no=20210507MW142900557794</w:t>
        <w:br/>
      </w:r>
    </w:p>
    <w:p>
      <w:pPr>
        <w:pStyle w:val="Heading1"/>
      </w:pPr>
      <w:r>
        <w:t>“엄마가 화이자 백신 맞고 반신불구 됐습니다”…아들 국민청원</w:t>
      </w:r>
    </w:p>
    <w:p>
      <w:pPr>
        <w:jc w:val="right"/>
      </w:pPr>
      <w:r>
        <w:t>동아일보</w:t>
      </w:r>
      <w:r>
        <w:t xml:space="preserve">                 2021.05.07</w:t>
      </w:r>
    </w:p>
    <w:p>
      <w:r>
        <w:t>... 충족해야 한다”고 말했다.7일 오후 4시 기준 음성군 백신 접종은 1만8495명, 충북 전체는 15만6359명이다. 이상반응 신고는 457명이고, 이 가운데 5명이 숨졌다.﻿[음성=뉴시스 ...</w:t>
      </w:r>
    </w:p>
    <w:p>
      <w:r>
        <w:t>https://www.donga.com/news/article/all/20210507/106814612/1</w:t>
        <w:br/>
      </w:r>
    </w:p>
    <w:p>
      <w:pPr>
        <w:pStyle w:val="Heading1"/>
      </w:pPr>
      <w:r>
        <w:t>“지금처럼 코로나 유행 억제하면 국민 1/3 접종시 집단면역 효과”</w:t>
      </w:r>
    </w:p>
    <w:p>
      <w:pPr>
        <w:jc w:val="right"/>
      </w:pPr>
      <w:r>
        <w:t>중앙일보</w:t>
      </w:r>
      <w:r>
        <w:t xml:space="preserve">                 2021.05.07</w:t>
      </w:r>
    </w:p>
    <w:p>
      <w:r>
        <w:t>국내 신종 코로나바이러스 감염증(코로나19) 유행 정도가 지금 수준으로 유지된다면 국민의 3분의 1만 백신 접종해도 집단면역 효과가 나타날 것이라는 당국의 전망이 나왔다. 우리나라는 해외에 비해 코로나19 전파력이 높지 않기 때문에 집단면역 효과가 더 일찍, 크게 나타날 것이라는 분석이다.  권준욱 중앙방역대책본부 제2부본부장. 연합뉴스  권준욱 중앙방역대책본부 ...</w:t>
      </w:r>
    </w:p>
    <w:p>
      <w:r>
        <w:t>https://news.joins.com/article/24052639</w:t>
        <w:br/>
      </w:r>
    </w:p>
    <w:p>
      <w:pPr>
        <w:pStyle w:val="Heading1"/>
      </w:pPr>
      <w:r>
        <w:t>구인난? 구직난?…미국 4월 일자리 증가, 예상 크게 못미쳐</w:t>
      </w:r>
    </w:p>
    <w:p>
      <w:pPr>
        <w:jc w:val="right"/>
      </w:pPr>
      <w:r>
        <w:t>한겨례신문</w:t>
      </w:r>
      <w:r>
        <w:t xml:space="preserve">                 2021.05.07</w:t>
      </w:r>
    </w:p>
    <w:p>
      <w:r>
        <w:t>다는 65만명 정도, 시장 분석가들의 4월 예상치(97만8천명)보다는 71만명 이상 적은 것이라고 &lt;에이피&gt;(AP) 통신이 전했다.대부분의 경제 분석가들은 코로나19 백신 접종이 늘고 1조9천억달러에 달하는 ...</w:t>
      </w:r>
    </w:p>
    <w:p>
      <w:r>
        <w:t>http://www.hani.co.kr/arti/international/international_general/994343.html</w:t>
        <w:br/>
      </w:r>
    </w:p>
    <w:p>
      <w:pPr>
        <w:pStyle w:val="Heading1"/>
      </w:pPr>
      <w:r>
        <w:t>[전문가의 세계 - 박주용의 퓨처라마]⑬우주선을 쏘고, 백신도 만들어내는 과학이 ‘멘붕’에 빠질 때</w:t>
      </w:r>
    </w:p>
    <w:p>
      <w:pPr>
        <w:jc w:val="right"/>
      </w:pPr>
      <w:r>
        <w:t>경향신문</w:t>
      </w:r>
      <w:r>
        <w:t xml:space="preserve">                 2021. 05. 07</w:t>
      </w:r>
    </w:p>
    <w:p>
      <w:r>
        <w:t>... 극복해낼 수 있는 방법론을 주고 있지 못하다. 사람을 우주로 보내고 치명적인 바이러스에 대항할 백신을 1년 만에 만들어내는 과학도 말이다. ‘금맥이 바로 앞에 있는데 지금 포기하면 안 된다’와 ‘안...</w:t>
      </w:r>
    </w:p>
    <w:p>
      <w:r>
        <w:t>http://news.khan.co.kr/kh_news/khan_art_view.html?artid=202105070600005&amp;code=610100</w:t>
        <w:br/>
      </w:r>
    </w:p>
    <w:p>
      <w:pPr>
        <w:pStyle w:val="Heading1"/>
      </w:pPr>
      <w:r>
        <w:t>백신 지재권 면제되면... 인도 살리고, 한국은 백신 허브 가능성</w:t>
      </w:r>
    </w:p>
    <w:p>
      <w:pPr>
        <w:jc w:val="right"/>
      </w:pPr>
      <w:r>
        <w:t>오마이뉴스</w:t>
      </w:r>
      <w:r>
        <w:t xml:space="preserve">                 2021.05.07</w:t>
      </w:r>
    </w:p>
    <w:p>
      <w:r>
        <w:t>[진단] 미 정부 전향적 발표에 논의 급진전... 진정 백신 수급 부족이 빠른 속도로 회복되려면</w:t>
      </w:r>
    </w:p>
    <w:p>
      <w:r>
        <w:t>http://www.ohmynews.com/NWS_Web/View/at_pg.aspx?CNTN_CD=A0002741940&amp;CMPT_CD=SEARCH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