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기사 종합 보고서</w:t>
      </w:r>
    </w:p>
    <w:p>
      <w:pPr>
        <w:jc w:val="right"/>
      </w:pPr>
      <w:r>
        <w:rPr>
          <w:b/>
        </w:rPr>
        <w:t>검색어 : 아스트라</w:t>
      </w:r>
    </w:p>
    <w:p>
      <w:pPr>
        <w:pStyle w:val="Heading1"/>
      </w:pPr>
      <w:r>
        <w:t>'백신 접종 후 반신마비' 경찰관 가족, 경찰에 진상 조사 요청</w:t>
      </w:r>
    </w:p>
    <w:p>
      <w:pPr>
        <w:jc w:val="right"/>
      </w:pPr>
      <w:r>
        <w:t>문화일보</w:t>
      </w:r>
      <w:r>
        <w:t xml:space="preserve">                 2021.05.06</w:t>
      </w:r>
    </w:p>
    <w:p>
      <w:r>
        <w:t>“백신과 연관성 없다”는 의료진 소견 공개 과정 조사 요구  전북경찰청 소속 경찰관이 아스트라제네카(AZ) 백신 접종 이후 신체 일부에 마비 증세를 겪은 것과 관련, 해당 경찰관 가족이 정확한 경위를 조사해달라고 경찰에 요구했다. 6일 연합뉴스 취재를 종합하면 최근 김제경찰서 소속 A(55) ...</w:t>
      </w:r>
    </w:p>
    <w:p>
      <w:r>
        <w:t>http://www.munhwa.com/news/view.html?no=20210506MW181225840510</w:t>
        <w:br/>
      </w:r>
    </w:p>
    <w:p>
      <w:pPr>
        <w:pStyle w:val="Heading1"/>
      </w:pPr>
      <w:r>
        <w:t>60~64세도 2분기 아스트라 접종…정부 “상반기 1300만 명 목표”</w:t>
      </w:r>
    </w:p>
    <w:p>
      <w:pPr>
        <w:jc w:val="right"/>
      </w:pPr>
      <w:r>
        <w:t>동아일보</w:t>
      </w:r>
      <w:r>
        <w:t xml:space="preserve">                 2021.05.03</w:t>
      </w:r>
    </w:p>
    <w:p>
      <w:r>
        <w:t>... 1만2000명은 27일부터 백신 접종을 받는다. 이들 역시 아스트라제네카 백신을 맞는다. 한편 정부는 모더나 백신을 올해 상반기에 일부 도입하겠다는 계획을 밝혔다. 이기일 보건복지부 ...</w:t>
      </w:r>
    </w:p>
    <w:p>
      <w:r>
        <w:t>https://www.donga.com/news/article/all/20210503/106752025/1</w:t>
        <w:br/>
      </w:r>
    </w:p>
    <w:p>
      <w:pPr>
        <w:pStyle w:val="Heading1"/>
      </w:pPr>
      <w:r>
        <w:t>백신 접종후 사망신고 67건중 65건 '인과성 없다'…2건만 보류</w:t>
      </w:r>
    </w:p>
    <w:p>
      <w:pPr>
        <w:jc w:val="right"/>
      </w:pPr>
      <w:r>
        <w:t>중앙일보</w:t>
      </w:r>
      <w:r>
        <w:t xml:space="preserve">                 2021.05.06</w:t>
      </w:r>
    </w:p>
    <w:p>
      <w:r>
        <w:t>... 신고율(0.6%)이 남성(0.2%)보다 높았고 연령별로는 18~29세(2.9%)가 가장 높고, 65세 이상 연령대에서 가장 낮았다(65~74세 0.2%, 75세 이상 0.1%). 백신 종류별로는 아스트라제네카 백신 1차 접종 후 신고율이 0.8%, 화이자는 0.1%였다. 다만 화이자의 경우 2차 접종 후 이상반응 신고율이 0.3%로 증가했다.  ━  경남 50대 한의사 육안 부검서 “동맥경화 ...</w:t>
      </w:r>
    </w:p>
    <w:p>
      <w:r>
        <w:t>https://news.joins.com/article/24051685</w:t>
        <w:br/>
      </w:r>
    </w:p>
    <w:p>
      <w:pPr>
        <w:pStyle w:val="Heading1"/>
      </w:pPr>
      <w:r>
        <w:t>[포토] ‘70~74세 어르신, 백신 접종 예약하세요!’</w:t>
      </w:r>
    </w:p>
    <w:p>
      <w:pPr>
        <w:jc w:val="right"/>
      </w:pPr>
      <w:r>
        <w:t>한겨례신문</w:t>
      </w:r>
      <w:r>
        <w:t xml:space="preserve">                 2021.05.06</w:t>
      </w:r>
    </w:p>
    <w:p>
      <w:r>
        <w:t>6일부터 70∼74세 (1947년∼1951년생) 국민에 대한 아스트라제네카(AZ) 백신 접종 사전예약이 시작되었다. 예약은 온라인 사전예약 누리집 (https://ncvr.kdca.go.kr)이나 질병관리청 감염병 전문 콜센터(1339)...</w:t>
      </w:r>
    </w:p>
    <w:p>
      <w:r>
        <w:t>http://www.hani.co.kr/arti/society/society_general/994128.html</w:t>
        <w:br/>
      </w:r>
    </w:p>
    <w:p>
      <w:pPr>
        <w:pStyle w:val="Heading1"/>
      </w:pPr>
      <w:r>
        <w:t>방역당국 "60세 이상 백신효과 86.6%"</w:t>
      </w:r>
    </w:p>
    <w:p>
      <w:pPr>
        <w:jc w:val="right"/>
      </w:pPr>
      <w:r>
        <w:t>경향신문</w:t>
      </w:r>
      <w:r>
        <w:t xml:space="preserve">                 2021. 05. 06</w:t>
      </w:r>
    </w:p>
    <w:p>
      <w:r>
        <w:t>... 하더라도 2주 후부터는 86,6% 이상의 높은 예방효과가 있다는 것을 분석한 바 있다”고 밝혔다. 아스트라제네카(AZ) 백신의 효과는 86%, 화이자 백신의 효과는 89.7%로 조사됐다.</w:t>
        <w:br/>
        <w:t>방역당국은 60대 이상...</w:t>
      </w:r>
    </w:p>
    <w:p>
      <w:r>
        <w:t>http://news.khan.co.kr/kh_news/khan_art_view.html?artid=202105061516001&amp;code=940601</w:t>
        <w:br/>
      </w:r>
    </w:p>
    <w:p>
      <w:pPr>
        <w:pStyle w:val="Heading1"/>
      </w:pPr>
      <w:r>
        <w:t>미, 코로나 백신 지재권 유예 지지... WHO "기념비적 순간"</w:t>
      </w:r>
    </w:p>
    <w:p>
      <w:pPr>
        <w:jc w:val="right"/>
      </w:pPr>
      <w:r>
        <w:t>오마이뉴스</w:t>
      </w:r>
      <w:r>
        <w:t xml:space="preserve">                 2021.05.06</w:t>
      </w:r>
    </w:p>
    <w:p>
      <w:r>
        <w:t>미 정부 "전례 없는 조치 필요해"... 제약사들은 '침묵'</w:t>
      </w:r>
    </w:p>
    <w:p>
      <w:r>
        <w:t>http://www.ohmynews.com/NWS_Web/View/at_pg.aspx?CNTN_CD=A0002741603&amp;CMPT_CD=SEARCH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